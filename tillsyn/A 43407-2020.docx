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43407-2020 i Kristinehamns kommun</w:t>
      </w:r>
    </w:p>
    <w:p>
      <w:r>
        <w:t>Detta dokument behandlar höga naturvärden i avverkningsamälan A 43407-2020 i Kristinehamns kommun. Denna avverkningsanmälan inkom 2020-09-07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bombmurkla (VU, §8)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3407-2020.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6577442, E 443514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43407-2020.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6577442, E 443514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